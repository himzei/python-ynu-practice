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작성합니다.</w:t>
      </w:r>
    </w:p>
    <w:p>
      <w:pPr>
        <w:pStyle w:val="Heading2"/>
      </w:pPr>
      <w:r>
        <w:t>소제목을 작성합니다.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1행 1열</w:t>
            </w:r>
          </w:p>
        </w:tc>
        <w:tc>
          <w:tcPr>
            <w:tcW w:type="dxa" w:w="2880"/>
          </w:tcPr>
          <w:p>
            <w:r>
              <w:t>1행 2열</w:t>
            </w:r>
          </w:p>
        </w:tc>
        <w:tc>
          <w:tcPr>
            <w:tcW w:type="dxa" w:w="2880"/>
          </w:tcPr>
          <w:p>
            <w:r>
              <w:t>1행 3열</w:t>
            </w:r>
          </w:p>
        </w:tc>
      </w:tr>
      <w:tr>
        <w:tc>
          <w:tcPr>
            <w:tcW w:type="dxa" w:w="2880"/>
          </w:tcPr>
          <w:p>
            <w:r>
              <w:t>2행 1열</w:t>
            </w:r>
          </w:p>
        </w:tc>
        <w:tc>
          <w:tcPr>
            <w:tcW w:type="dxa" w:w="2880"/>
          </w:tcPr>
          <w:p>
            <w:r>
              <w:t>2행 2열</w:t>
            </w:r>
          </w:p>
        </w:tc>
        <w:tc>
          <w:tcPr>
            <w:tcW w:type="dxa" w:w="2880"/>
          </w:tcPr>
          <w:p>
            <w:r>
              <w:t>2행 3열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